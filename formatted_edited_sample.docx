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Document Title</w:t>
      </w:r>
    </w:p>
    <w:p>
      <w:pPr/>
      <w:r>
        <w:t>This is a edited paragraph in the Word document.</w:t>
      </w:r>
    </w:p>
    <w:p>
      <w:pPr/>
      <w:r>
        <w:t>This is an additional paragraph added to the edited document.</w:t>
      </w:r>
      <w:r>
        <w:rPr>
          <w:b/>
        </w:rPr>
        <w:t xml:space="preserve"> This text is bold.</w:t>
      </w:r>
      <w:r>
        <w:rPr>
          <w:i/>
        </w:rPr>
        <w:t xml:space="preserve"> This text is italicized.</w:t>
      </w:r>
    </w:p>
    <w:p>
      <w:pPr/>
      <w:r>
        <w:t>This is an additional paragraph added to the edited document.</w:t>
      </w:r>
      <w:r>
        <w:rPr>
          <w:b/>
        </w:rPr>
        <w:t xml:space="preserve"> This text is bold.</w:t>
      </w:r>
      <w:r>
        <w:rPr>
          <w:i/>
        </w:rPr>
        <w:t xml:space="preserve"> This text is italicized.</w:t>
      </w:r>
    </w:p>
    <w:p>
      <w:pPr/>
      <w:r>
        <w:t>This is an additional paragraph added to the edited document.</w:t>
      </w:r>
      <w:r>
        <w:rPr>
          <w:b/>
        </w:rPr>
        <w:t xml:space="preserve"> This text is bold.</w:t>
      </w:r>
      <w:r>
        <w:rPr>
          <w:i/>
        </w:rPr>
        <w:t xml:space="preserve"> This text is italicized.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